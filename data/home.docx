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5101F" w14:textId="77777777" w:rsidR="001B2180" w:rsidRDefault="00000000">
      <w:r>
        <w:t>Greetings! 👋</w:t>
      </w:r>
      <w:r>
        <w:br/>
        <w:t>I’m Md Moin Uddin Atique, a biomedical engineer with a Ph.D. from the University of Houston, specializing in data science, sensor development, machine learning, statistical analysis, and neuroscience. My expertise lies in algorithm development and biomarker extraction from wearable sensor data. I have developed AI-driven models to analyze complex physiological signals such as Single Unit activity, EMG, ECG, PPG, BCG, Accelerometer and have built scalable data pipelines that integrate multimodal biomedical datasets for end-to-end human–machine interface systems.</w:t>
      </w:r>
    </w:p>
    <w:p w14:paraId="09482D16" w14:textId="77777777" w:rsidR="001B2180" w:rsidRDefault="00000000">
      <w:r>
        <w:t>In addition, I have hands-on experience designing deep learning models—particularly convolutional neural networks (CNNs)—for image and video processing tasks in computer vision. I am also proficient in cloud-based data analysis, with experience using platforms such as Microsoft Azure, AWS, and GitHub for collaborative research and development.</w:t>
      </w:r>
    </w:p>
    <w:p w14:paraId="30F664D5" w14:textId="77777777" w:rsidR="001B2180" w:rsidRDefault="00000000">
      <w:r>
        <w:t>Throughout my career, I’ve worked closely with interdisciplinary teams to translate raw biomedical data into actionable insights. My research has been published in multiple domains, and I remain committed to applying data-driven approaches to address meaningful challenges in healthcare.</w:t>
      </w:r>
    </w:p>
    <w:p w14:paraId="77870FEC" w14:textId="77777777" w:rsidR="001B2180" w:rsidRDefault="00000000">
      <w:r>
        <w:t>Above all, I am passionate about the research and development of biomedical systems that improve lives. I am dedicated, hardworking, and always eager to contribute to impactful innovations.</w:t>
      </w:r>
    </w:p>
    <w:p w14:paraId="137ADB0E" w14:textId="77777777" w:rsidR="001B2180" w:rsidRDefault="00000000">
      <w:r>
        <w:t>Education</w:t>
      </w:r>
      <w:r>
        <w:br/>
        <w:t>Ph.D. in Biomedical Engineering (Neuroscience)    University of Houston</w:t>
      </w:r>
      <w:r>
        <w:br/>
        <w:t>M.S. in Biomedical Physics and Technology    University of Dhaka</w:t>
      </w:r>
      <w:r>
        <w:br/>
        <w:t>B.S. in Applied Physics, Electronics &amp; Communication Engineering    University of Dhaka</w:t>
      </w:r>
    </w:p>
    <w:p w14:paraId="6B32678C" w14:textId="77777777" w:rsidR="001B2180" w:rsidRDefault="00000000">
      <w:r>
        <w:t>Experience</w:t>
      </w:r>
      <w:r>
        <w:br/>
        <w:t>Data Science Engineer, Samsung Research America    Oct 2024 – Dec 2024</w:t>
      </w:r>
      <w:r>
        <w:br/>
        <w:t>Postdoctoral Associate, Texas Children’s Hospital    Sept 2023 – Sept 2024</w:t>
      </w:r>
      <w:r>
        <w:br/>
        <w:t>Senior Scientist, Abbott Laboratories    Oct 2022 – Mar 2023</w:t>
      </w:r>
      <w:r>
        <w:br/>
        <w:t>Postdoctoral Associate, Baylor College of Medicine    Aug 2021 – Sept 2022</w:t>
      </w:r>
      <w:r>
        <w:br/>
        <w:t>Research Assistant, University of Houston    Aug 2016 – May 2021</w:t>
      </w:r>
      <w:r>
        <w:br/>
        <w:t>Research Assistant, University of Dhaka    Jun 2015 – Jul 2016</w:t>
      </w:r>
    </w:p>
    <w:p w14:paraId="07BB604C" w14:textId="77777777" w:rsidR="001B2180" w:rsidRDefault="00000000">
      <w:r>
        <w:t>Research Interests</w:t>
      </w:r>
      <w:r>
        <w:br/>
        <w:t>Machine Learning, Data Science, Signal Processing, Wearable, Sensors, Computer Vision, Neuroscience, Biomedical Engineering</w:t>
      </w:r>
    </w:p>
    <w:p w14:paraId="3A69EF98" w14:textId="77777777" w:rsidR="001B2180" w:rsidRDefault="00000000">
      <w:r>
        <w:t>Current Affiliation</w:t>
      </w:r>
      <w:r>
        <w:br/>
        <w:t>Self (I am actively looking for new position).</w:t>
      </w:r>
    </w:p>
    <w:p w14:paraId="0D19659A" w14:textId="77777777" w:rsidR="001B2180" w:rsidRDefault="00000000">
      <w:r>
        <w:t>Resume</w:t>
      </w:r>
      <w:r>
        <w:br/>
        <w:t>Download my full resume here.</w:t>
      </w:r>
    </w:p>
    <w:sectPr w:rsidR="001B21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918742">
    <w:abstractNumId w:val="8"/>
  </w:num>
  <w:num w:numId="2" w16cid:durableId="573398398">
    <w:abstractNumId w:val="6"/>
  </w:num>
  <w:num w:numId="3" w16cid:durableId="1639529453">
    <w:abstractNumId w:val="5"/>
  </w:num>
  <w:num w:numId="4" w16cid:durableId="1296989877">
    <w:abstractNumId w:val="4"/>
  </w:num>
  <w:num w:numId="5" w16cid:durableId="1521117487">
    <w:abstractNumId w:val="7"/>
  </w:num>
  <w:num w:numId="6" w16cid:durableId="1627619049">
    <w:abstractNumId w:val="3"/>
  </w:num>
  <w:num w:numId="7" w16cid:durableId="481165953">
    <w:abstractNumId w:val="2"/>
  </w:num>
  <w:num w:numId="8" w16cid:durableId="200287027">
    <w:abstractNumId w:val="1"/>
  </w:num>
  <w:num w:numId="9" w16cid:durableId="136409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E29"/>
    <w:rsid w:val="0015074B"/>
    <w:rsid w:val="001B2180"/>
    <w:rsid w:val="001F4C62"/>
    <w:rsid w:val="0029639D"/>
    <w:rsid w:val="00326F90"/>
    <w:rsid w:val="004652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6FB5FB4-2276-49EC-B9D4-4F10DFED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2025-08-12T20:24:00Z</dcterms:modified>
  <cp:category/>
</cp:coreProperties>
</file>